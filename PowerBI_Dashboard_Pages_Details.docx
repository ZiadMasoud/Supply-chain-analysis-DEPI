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04290" w14:textId="5931E805" w:rsidR="00764A30" w:rsidRPr="000E7739" w:rsidRDefault="00764A30" w:rsidP="00764A30">
      <w:pPr>
        <w:pStyle w:val="Heading1"/>
        <w:jc w:val="center"/>
        <w:rPr>
          <w:rFonts w:asciiTheme="majorBidi" w:hAnsiTheme="majorBidi"/>
          <w:sz w:val="40"/>
          <w:szCs w:val="40"/>
          <w:u w:val="single"/>
        </w:rPr>
      </w:pPr>
      <w:r w:rsidRPr="000E7739">
        <w:rPr>
          <w:rFonts w:asciiTheme="majorBidi" w:hAnsiTheme="majorBidi"/>
          <w:sz w:val="40"/>
          <w:szCs w:val="40"/>
          <w:u w:val="single"/>
        </w:rPr>
        <w:t>Dashboard Pages</w:t>
      </w:r>
    </w:p>
    <w:p w14:paraId="3A5BD406" w14:textId="6CF5F3AF" w:rsidR="00AA4F88" w:rsidRPr="000E7739" w:rsidRDefault="00000000" w:rsidP="00764A30">
      <w:pPr>
        <w:pStyle w:val="Heading2"/>
        <w:rPr>
          <w:rFonts w:asciiTheme="majorBidi" w:hAnsiTheme="majorBidi"/>
        </w:rPr>
      </w:pPr>
      <w:r w:rsidRPr="000E7739">
        <w:rPr>
          <w:rFonts w:asciiTheme="majorBidi" w:hAnsiTheme="majorBidi"/>
          <w:highlight w:val="yellow"/>
        </w:rPr>
        <w:t>Page 1: Overview</w:t>
      </w:r>
    </w:p>
    <w:p w14:paraId="4004E9B3" w14:textId="23B7490F" w:rsidR="00AA4F88" w:rsidRPr="000E7739" w:rsidRDefault="00764A30" w:rsidP="00764A30">
      <w:pPr>
        <w:rPr>
          <w:rFonts w:asciiTheme="majorBidi" w:hAnsiTheme="majorBidi" w:cstheme="majorBidi"/>
        </w:rPr>
      </w:pPr>
      <w:r w:rsidRPr="000E7739">
        <w:rPr>
          <w:rFonts w:asciiTheme="majorBidi" w:hAnsiTheme="majorBidi" w:cstheme="majorBidi"/>
          <w:b/>
          <w:bCs/>
        </w:rPr>
        <w:t>Purpose</w:t>
      </w:r>
      <w:r w:rsidRPr="000E7739">
        <w:rPr>
          <w:rFonts w:asciiTheme="majorBidi" w:hAnsiTheme="majorBidi" w:cstheme="majorBidi"/>
        </w:rPr>
        <w:t>: To present an executive summary of overall performance (delivery, delays, costs, and risks).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528"/>
      </w:tblGrid>
      <w:tr w:rsidR="00AA4F88" w:rsidRPr="000E7739" w14:paraId="494BC039" w14:textId="77777777" w:rsidTr="00AD2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865491" w14:textId="5ADD6B3A" w:rsidR="00AA4F88" w:rsidRPr="000E7739" w:rsidRDefault="00764A3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Chart Type</w:t>
            </w:r>
          </w:p>
        </w:tc>
        <w:tc>
          <w:tcPr>
            <w:tcW w:w="2160" w:type="dxa"/>
          </w:tcPr>
          <w:p w14:paraId="1766FEAB" w14:textId="77777777" w:rsidR="00AA4F88" w:rsidRPr="000E773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2160" w:type="dxa"/>
          </w:tcPr>
          <w:p w14:paraId="65449E3E" w14:textId="77777777" w:rsidR="00AA4F88" w:rsidRPr="000E773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528" w:type="dxa"/>
          </w:tcPr>
          <w:p w14:paraId="14778C3D" w14:textId="0DAAF144" w:rsidR="00AA4F88" w:rsidRPr="000E7739" w:rsidRDefault="0076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Title</w:t>
            </w:r>
          </w:p>
        </w:tc>
      </w:tr>
      <w:tr w:rsidR="00764A30" w:rsidRPr="000E7739" w14:paraId="4C5D458A" w14:textId="77777777" w:rsidTr="00AD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118835" w14:textId="3869E2A0" w:rsidR="00764A30" w:rsidRPr="000E7739" w:rsidRDefault="00764A30" w:rsidP="00764A3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Card </w:t>
            </w:r>
          </w:p>
        </w:tc>
        <w:tc>
          <w:tcPr>
            <w:tcW w:w="2160" w:type="dxa"/>
          </w:tcPr>
          <w:p w14:paraId="39A31F50" w14:textId="45B20E5F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Total shipments</w:t>
            </w:r>
          </w:p>
        </w:tc>
        <w:tc>
          <w:tcPr>
            <w:tcW w:w="2160" w:type="dxa"/>
          </w:tcPr>
          <w:p w14:paraId="41F51388" w14:textId="3AB2ABF5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—</w:t>
            </w:r>
          </w:p>
        </w:tc>
        <w:tc>
          <w:tcPr>
            <w:tcW w:w="3528" w:type="dxa"/>
          </w:tcPr>
          <w:p w14:paraId="71FB2F94" w14:textId="7B621E00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Total shipments</w:t>
            </w:r>
          </w:p>
        </w:tc>
      </w:tr>
      <w:tr w:rsidR="00764A30" w:rsidRPr="000E7739" w14:paraId="024E2614" w14:textId="77777777" w:rsidTr="00AD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417051" w14:textId="4BFF85DC" w:rsidR="00764A30" w:rsidRPr="000E7739" w:rsidRDefault="00764A30" w:rsidP="00764A3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Card</w:t>
            </w:r>
          </w:p>
        </w:tc>
        <w:tc>
          <w:tcPr>
            <w:tcW w:w="2160" w:type="dxa"/>
          </w:tcPr>
          <w:p w14:paraId="747E8CE5" w14:textId="0866E327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Measure On time delivery rate</w:t>
            </w:r>
          </w:p>
        </w:tc>
        <w:tc>
          <w:tcPr>
            <w:tcW w:w="2160" w:type="dxa"/>
          </w:tcPr>
          <w:p w14:paraId="35F0133F" w14:textId="56CA404D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—</w:t>
            </w:r>
          </w:p>
        </w:tc>
        <w:tc>
          <w:tcPr>
            <w:tcW w:w="3528" w:type="dxa"/>
          </w:tcPr>
          <w:p w14:paraId="561F1AA6" w14:textId="6BF64429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On time delivery rate</w:t>
            </w:r>
          </w:p>
        </w:tc>
      </w:tr>
      <w:tr w:rsidR="00764A30" w:rsidRPr="000E7739" w14:paraId="7C70135E" w14:textId="77777777" w:rsidTr="00AD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FD56E0" w14:textId="5930B21C" w:rsidR="00764A30" w:rsidRPr="000E7739" w:rsidRDefault="00764A30" w:rsidP="00764A3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Card</w:t>
            </w:r>
          </w:p>
        </w:tc>
        <w:tc>
          <w:tcPr>
            <w:tcW w:w="2160" w:type="dxa"/>
          </w:tcPr>
          <w:p w14:paraId="27FA8074" w14:textId="3C2DC42C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0E7739">
              <w:rPr>
                <w:rFonts w:asciiTheme="majorBidi" w:hAnsiTheme="majorBidi" w:cstheme="majorBidi"/>
              </w:rPr>
              <w:t>delay_probability</w:t>
            </w:r>
            <w:proofErr w:type="spellEnd"/>
          </w:p>
        </w:tc>
        <w:tc>
          <w:tcPr>
            <w:tcW w:w="2160" w:type="dxa"/>
          </w:tcPr>
          <w:p w14:paraId="501EBB01" w14:textId="42CBAA52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—</w:t>
            </w:r>
          </w:p>
        </w:tc>
        <w:tc>
          <w:tcPr>
            <w:tcW w:w="3528" w:type="dxa"/>
          </w:tcPr>
          <w:p w14:paraId="45F8FF89" w14:textId="3A7AACD0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Avg </w:t>
            </w:r>
            <w:proofErr w:type="spellStart"/>
            <w:r w:rsidRPr="000E7739">
              <w:rPr>
                <w:rFonts w:asciiTheme="majorBidi" w:hAnsiTheme="majorBidi" w:cstheme="majorBidi"/>
              </w:rPr>
              <w:t>delay_probability</w:t>
            </w:r>
            <w:proofErr w:type="spellEnd"/>
          </w:p>
        </w:tc>
      </w:tr>
      <w:tr w:rsidR="00764A30" w:rsidRPr="000E7739" w14:paraId="515DDB93" w14:textId="77777777" w:rsidTr="00AD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A0F602" w14:textId="30646828" w:rsidR="00764A30" w:rsidRPr="000E7739" w:rsidRDefault="00764A30" w:rsidP="00764A3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Card</w:t>
            </w:r>
          </w:p>
        </w:tc>
        <w:tc>
          <w:tcPr>
            <w:tcW w:w="2160" w:type="dxa"/>
          </w:tcPr>
          <w:p w14:paraId="030A8851" w14:textId="187FAE21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Avg </w:t>
            </w:r>
            <w:proofErr w:type="spellStart"/>
            <w:r w:rsidRPr="000E7739">
              <w:rPr>
                <w:rFonts w:asciiTheme="majorBidi" w:hAnsiTheme="majorBidi" w:cstheme="majorBidi"/>
              </w:rPr>
              <w:t>risk_score</w:t>
            </w:r>
            <w:proofErr w:type="spellEnd"/>
          </w:p>
        </w:tc>
        <w:tc>
          <w:tcPr>
            <w:tcW w:w="2160" w:type="dxa"/>
          </w:tcPr>
          <w:p w14:paraId="461C39E2" w14:textId="77777777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—</w:t>
            </w:r>
          </w:p>
        </w:tc>
        <w:tc>
          <w:tcPr>
            <w:tcW w:w="3528" w:type="dxa"/>
          </w:tcPr>
          <w:p w14:paraId="43E55E42" w14:textId="784FD2A2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Avg risk score</w:t>
            </w:r>
          </w:p>
        </w:tc>
      </w:tr>
      <w:tr w:rsidR="00764A30" w:rsidRPr="000E7739" w14:paraId="71B299DB" w14:textId="77777777" w:rsidTr="00AD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BD68D4" w14:textId="77777777" w:rsidR="00764A30" w:rsidRPr="000E7739" w:rsidRDefault="00764A30" w:rsidP="00764A3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Line Chart</w:t>
            </w:r>
          </w:p>
        </w:tc>
        <w:tc>
          <w:tcPr>
            <w:tcW w:w="2160" w:type="dxa"/>
          </w:tcPr>
          <w:p w14:paraId="356B3900" w14:textId="77777777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160" w:type="dxa"/>
          </w:tcPr>
          <w:p w14:paraId="6D768060" w14:textId="77777777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delay_probability</w:t>
            </w:r>
          </w:p>
        </w:tc>
        <w:tc>
          <w:tcPr>
            <w:tcW w:w="3528" w:type="dxa"/>
          </w:tcPr>
          <w:p w14:paraId="7627D8BC" w14:textId="7F353E44" w:rsidR="00764A30" w:rsidRPr="000E7739" w:rsidRDefault="00AD27FC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Daily Delay Probability Trend</w:t>
            </w:r>
          </w:p>
        </w:tc>
      </w:tr>
      <w:tr w:rsidR="00764A30" w:rsidRPr="000E7739" w14:paraId="6F06B440" w14:textId="77777777" w:rsidTr="00AD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C5669C" w14:textId="77777777" w:rsidR="00764A30" w:rsidRPr="000E7739" w:rsidRDefault="00764A30" w:rsidP="00764A3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Column Chart</w:t>
            </w:r>
          </w:p>
        </w:tc>
        <w:tc>
          <w:tcPr>
            <w:tcW w:w="2160" w:type="dxa"/>
          </w:tcPr>
          <w:p w14:paraId="0EFE58D9" w14:textId="77777777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delay_category</w:t>
            </w:r>
          </w:p>
        </w:tc>
        <w:tc>
          <w:tcPr>
            <w:tcW w:w="2160" w:type="dxa"/>
          </w:tcPr>
          <w:p w14:paraId="4EA33F25" w14:textId="77777777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Count</w:t>
            </w:r>
          </w:p>
        </w:tc>
        <w:tc>
          <w:tcPr>
            <w:tcW w:w="3528" w:type="dxa"/>
          </w:tcPr>
          <w:p w14:paraId="67BA3EC3" w14:textId="79A6ECFD" w:rsidR="00764A30" w:rsidRPr="000E7739" w:rsidRDefault="00AD27FC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Delay Categories Breakdown</w:t>
            </w:r>
          </w:p>
        </w:tc>
      </w:tr>
      <w:tr w:rsidR="00764A30" w:rsidRPr="000E7739" w14:paraId="7ABA4DF4" w14:textId="77777777" w:rsidTr="00AD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3DED4A" w14:textId="77777777" w:rsidR="00764A30" w:rsidRPr="000E7739" w:rsidRDefault="00764A30" w:rsidP="00764A3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Donut Chart</w:t>
            </w:r>
          </w:p>
        </w:tc>
        <w:tc>
          <w:tcPr>
            <w:tcW w:w="2160" w:type="dxa"/>
          </w:tcPr>
          <w:p w14:paraId="35C51B68" w14:textId="77777777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risk_classification</w:t>
            </w:r>
          </w:p>
        </w:tc>
        <w:tc>
          <w:tcPr>
            <w:tcW w:w="2160" w:type="dxa"/>
          </w:tcPr>
          <w:p w14:paraId="65B9316E" w14:textId="77777777" w:rsidR="00764A30" w:rsidRPr="000E7739" w:rsidRDefault="00764A30" w:rsidP="0076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Count</w:t>
            </w:r>
          </w:p>
        </w:tc>
        <w:tc>
          <w:tcPr>
            <w:tcW w:w="3528" w:type="dxa"/>
          </w:tcPr>
          <w:p w14:paraId="0CAA4233" w14:textId="64B3CF25" w:rsidR="00764A30" w:rsidRPr="000E7739" w:rsidRDefault="00AD27FC" w:rsidP="00AD2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Risk Classification Distribution</w:t>
            </w:r>
          </w:p>
        </w:tc>
      </w:tr>
      <w:tr w:rsidR="00764A30" w:rsidRPr="000E7739" w14:paraId="082E7EFD" w14:textId="77777777" w:rsidTr="00AD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4D8904" w14:textId="77777777" w:rsidR="00764A30" w:rsidRPr="000E7739" w:rsidRDefault="00764A30" w:rsidP="00764A3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Line Chart</w:t>
            </w:r>
          </w:p>
        </w:tc>
        <w:tc>
          <w:tcPr>
            <w:tcW w:w="2160" w:type="dxa"/>
          </w:tcPr>
          <w:p w14:paraId="318E5690" w14:textId="77777777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month</w:t>
            </w:r>
          </w:p>
        </w:tc>
        <w:tc>
          <w:tcPr>
            <w:tcW w:w="2160" w:type="dxa"/>
          </w:tcPr>
          <w:p w14:paraId="3C9BB2AC" w14:textId="77777777" w:rsidR="00764A30" w:rsidRPr="000E7739" w:rsidRDefault="00764A30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shipping_costs</w:t>
            </w:r>
          </w:p>
        </w:tc>
        <w:tc>
          <w:tcPr>
            <w:tcW w:w="3528" w:type="dxa"/>
          </w:tcPr>
          <w:p w14:paraId="3C223A97" w14:textId="6EE1922A" w:rsidR="00764A30" w:rsidRPr="000E7739" w:rsidRDefault="00AD27FC" w:rsidP="0076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Monthly Shipping Cost Trend</w:t>
            </w:r>
          </w:p>
        </w:tc>
      </w:tr>
    </w:tbl>
    <w:p w14:paraId="43FE6CA8" w14:textId="77777777" w:rsidR="00AD27FC" w:rsidRPr="000E7739" w:rsidRDefault="00AD27FC">
      <w:pPr>
        <w:pStyle w:val="Heading2"/>
        <w:rPr>
          <w:rFonts w:asciiTheme="majorBidi" w:hAnsiTheme="majorBidi"/>
        </w:rPr>
      </w:pPr>
    </w:p>
    <w:p w14:paraId="7ACA5200" w14:textId="09C81219" w:rsidR="00AA4F88" w:rsidRPr="000E7739" w:rsidRDefault="00000000">
      <w:pPr>
        <w:pStyle w:val="Heading2"/>
        <w:rPr>
          <w:rFonts w:asciiTheme="majorBidi" w:hAnsiTheme="majorBidi"/>
        </w:rPr>
      </w:pPr>
      <w:r w:rsidRPr="000E7739">
        <w:rPr>
          <w:rFonts w:asciiTheme="majorBidi" w:hAnsiTheme="majorBidi"/>
          <w:highlight w:val="yellow"/>
        </w:rPr>
        <w:t>Page 2: Delivery &amp; Delay Analysis</w:t>
      </w:r>
      <w:r w:rsidRPr="000E7739">
        <w:rPr>
          <w:rFonts w:asciiTheme="majorBidi" w:hAnsiTheme="majorBidi"/>
        </w:rPr>
        <w:t xml:space="preserve"> </w:t>
      </w:r>
    </w:p>
    <w:p w14:paraId="5029B61F" w14:textId="53622BCE" w:rsidR="00AA4F88" w:rsidRPr="000E7739" w:rsidRDefault="00AD27FC" w:rsidP="00AD27FC">
      <w:pPr>
        <w:rPr>
          <w:rFonts w:asciiTheme="majorBidi" w:hAnsiTheme="majorBidi" w:cstheme="majorBidi"/>
        </w:rPr>
      </w:pPr>
      <w:r w:rsidRPr="000E7739">
        <w:rPr>
          <w:rFonts w:asciiTheme="majorBidi" w:hAnsiTheme="majorBidi" w:cstheme="majorBidi"/>
          <w:b/>
          <w:bCs/>
        </w:rPr>
        <w:t>Purpose</w:t>
      </w:r>
      <w:r w:rsidRPr="000E7739">
        <w:rPr>
          <w:rFonts w:asciiTheme="majorBidi" w:hAnsiTheme="majorBidi" w:cstheme="majorBidi"/>
        </w:rPr>
        <w:t>: To understand the causes and impact of delays and the delivery performance over time.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367"/>
        <w:gridCol w:w="2160"/>
      </w:tblGrid>
      <w:tr w:rsidR="00AA4F88" w:rsidRPr="000E7739" w14:paraId="66941B12" w14:textId="77777777" w:rsidTr="001E3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3C953B" w14:textId="7080703B" w:rsidR="00AA4F88" w:rsidRPr="000E7739" w:rsidRDefault="00AD27FC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Chart type </w:t>
            </w:r>
          </w:p>
        </w:tc>
        <w:tc>
          <w:tcPr>
            <w:tcW w:w="2160" w:type="dxa"/>
          </w:tcPr>
          <w:p w14:paraId="0E35EDB3" w14:textId="77777777" w:rsidR="00AA4F88" w:rsidRPr="000E773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2367" w:type="dxa"/>
          </w:tcPr>
          <w:p w14:paraId="45ECA9D8" w14:textId="77777777" w:rsidR="00AA4F88" w:rsidRPr="000E773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2160" w:type="dxa"/>
          </w:tcPr>
          <w:p w14:paraId="233C97B1" w14:textId="5B158F41" w:rsidR="00AA4F88" w:rsidRPr="000E7739" w:rsidRDefault="00AD2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title</w:t>
            </w:r>
          </w:p>
        </w:tc>
      </w:tr>
      <w:tr w:rsidR="00AA4F88" w:rsidRPr="000E7739" w14:paraId="76663A2C" w14:textId="77777777" w:rsidTr="001E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5CCCA7" w14:textId="77777777" w:rsidR="00AA4F88" w:rsidRPr="000E7739" w:rsidRDefault="0000000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Line Chart</w:t>
            </w:r>
          </w:p>
        </w:tc>
        <w:tc>
          <w:tcPr>
            <w:tcW w:w="2160" w:type="dxa"/>
          </w:tcPr>
          <w:p w14:paraId="5A240858" w14:textId="7481C3B1" w:rsidR="00AA4F88" w:rsidRPr="000E7739" w:rsidRDefault="00B95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Day of week</w:t>
            </w:r>
          </w:p>
        </w:tc>
        <w:tc>
          <w:tcPr>
            <w:tcW w:w="2367" w:type="dxa"/>
          </w:tcPr>
          <w:p w14:paraId="33610477" w14:textId="77777777" w:rsidR="00AA4F88" w:rsidRPr="000E773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delivery_time_deviation</w:t>
            </w:r>
          </w:p>
        </w:tc>
        <w:tc>
          <w:tcPr>
            <w:tcW w:w="2160" w:type="dxa"/>
          </w:tcPr>
          <w:p w14:paraId="2BF523AC" w14:textId="53411FFA" w:rsidR="00AA4F88" w:rsidRPr="000E7739" w:rsidRDefault="00B95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Delivery Time Deviation by Day of Week</w:t>
            </w:r>
          </w:p>
        </w:tc>
      </w:tr>
      <w:tr w:rsidR="00AD27FC" w:rsidRPr="000E7739" w14:paraId="0F85CE33" w14:textId="77777777" w:rsidTr="001E3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FFBA81" w14:textId="67A3D954" w:rsidR="00AD27FC" w:rsidRPr="000E7739" w:rsidRDefault="00AD27FC" w:rsidP="00AD27FC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0E7739">
              <w:rPr>
                <w:rFonts w:asciiTheme="majorBidi" w:hAnsiTheme="majorBidi" w:cstheme="majorBidi"/>
              </w:rPr>
              <w:t>Clustered Column</w:t>
            </w:r>
          </w:p>
        </w:tc>
        <w:tc>
          <w:tcPr>
            <w:tcW w:w="2160" w:type="dxa"/>
          </w:tcPr>
          <w:p w14:paraId="41A2DDED" w14:textId="6FA16DC1" w:rsidR="00AD27FC" w:rsidRPr="000E7739" w:rsidRDefault="00B95119" w:rsidP="00AD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Hours </w:t>
            </w:r>
          </w:p>
        </w:tc>
        <w:tc>
          <w:tcPr>
            <w:tcW w:w="2367" w:type="dxa"/>
          </w:tcPr>
          <w:p w14:paraId="202898A1" w14:textId="1AD9D553" w:rsidR="00AD27FC" w:rsidRPr="000E7739" w:rsidRDefault="00B95119" w:rsidP="00583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0E7739">
              <w:rPr>
                <w:rFonts w:asciiTheme="majorBidi" w:hAnsiTheme="majorBidi" w:cstheme="majorBidi"/>
                <w:sz w:val="20"/>
                <w:szCs w:val="20"/>
              </w:rPr>
              <w:t>Count of delay category</w:t>
            </w:r>
          </w:p>
        </w:tc>
        <w:tc>
          <w:tcPr>
            <w:tcW w:w="2160" w:type="dxa"/>
          </w:tcPr>
          <w:p w14:paraId="50740F8F" w14:textId="4101F820" w:rsidR="00AD27FC" w:rsidRPr="000E7739" w:rsidRDefault="00B95119" w:rsidP="00AD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0E7739">
              <w:rPr>
                <w:rFonts w:asciiTheme="majorBidi" w:hAnsiTheme="majorBidi" w:cstheme="majorBidi"/>
              </w:rPr>
              <w:t>Delay_category</w:t>
            </w:r>
            <w:proofErr w:type="spellEnd"/>
            <w:r w:rsidRPr="000E7739">
              <w:rPr>
                <w:rFonts w:asciiTheme="majorBidi" w:hAnsiTheme="majorBidi" w:cstheme="majorBidi"/>
              </w:rPr>
              <w:t xml:space="preserve"> by hour</w:t>
            </w:r>
          </w:p>
        </w:tc>
      </w:tr>
      <w:tr w:rsidR="00583A9B" w:rsidRPr="000E7739" w14:paraId="141D1FDA" w14:textId="77777777" w:rsidTr="001E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B9D2DF" w14:textId="7614B727" w:rsidR="00583A9B" w:rsidRPr="000E7739" w:rsidRDefault="00B95119" w:rsidP="00583A9B">
            <w:pPr>
              <w:rPr>
                <w:rFonts w:asciiTheme="majorBidi" w:hAnsiTheme="majorBidi" w:cstheme="majorBidi"/>
              </w:rPr>
            </w:pPr>
            <w:proofErr w:type="spellStart"/>
            <w:r w:rsidRPr="000E7739">
              <w:rPr>
                <w:rFonts w:asciiTheme="majorBidi" w:hAnsiTheme="majorBidi" w:cstheme="majorBidi"/>
              </w:rPr>
              <w:t>Treemap</w:t>
            </w:r>
            <w:proofErr w:type="spellEnd"/>
            <w:r w:rsidRPr="000E773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0" w:type="dxa"/>
          </w:tcPr>
          <w:p w14:paraId="6CDB8CAD" w14:textId="418B1402" w:rsidR="00583A9B" w:rsidRPr="000E7739" w:rsidRDefault="00C566F8" w:rsidP="0058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delay category</w:t>
            </w:r>
          </w:p>
        </w:tc>
        <w:tc>
          <w:tcPr>
            <w:tcW w:w="2367" w:type="dxa"/>
          </w:tcPr>
          <w:p w14:paraId="4403DC0E" w14:textId="49648E9E" w:rsidR="00B95119" w:rsidRPr="000E7739" w:rsidRDefault="00B95119" w:rsidP="0058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Congestion category </w:t>
            </w:r>
          </w:p>
          <w:p w14:paraId="3DB0B69E" w14:textId="51B08E0C" w:rsidR="00583A9B" w:rsidRPr="000E7739" w:rsidRDefault="00B95119" w:rsidP="0058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/ </w:t>
            </w:r>
            <w:proofErr w:type="gramStart"/>
            <w:r w:rsidRPr="000E7739">
              <w:rPr>
                <w:rFonts w:asciiTheme="majorBidi" w:hAnsiTheme="majorBidi" w:cstheme="majorBidi"/>
              </w:rPr>
              <w:t>total</w:t>
            </w:r>
            <w:proofErr w:type="gramEnd"/>
            <w:r w:rsidRPr="000E7739">
              <w:rPr>
                <w:rFonts w:asciiTheme="majorBidi" w:hAnsiTheme="majorBidi" w:cstheme="majorBidi"/>
              </w:rPr>
              <w:t xml:space="preserve"> shipment</w:t>
            </w:r>
          </w:p>
        </w:tc>
        <w:tc>
          <w:tcPr>
            <w:tcW w:w="2160" w:type="dxa"/>
          </w:tcPr>
          <w:p w14:paraId="3F5AA949" w14:textId="0E612147" w:rsidR="00583A9B" w:rsidRPr="000E7739" w:rsidRDefault="00B95119" w:rsidP="0058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Impact of Traffic Congestion on Delivery Delays</w:t>
            </w:r>
          </w:p>
        </w:tc>
      </w:tr>
      <w:tr w:rsidR="00583A9B" w:rsidRPr="000E7739" w14:paraId="57BF11FF" w14:textId="77777777" w:rsidTr="001E3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584E3F" w14:textId="17D1E82A" w:rsidR="00583A9B" w:rsidRPr="000E7739" w:rsidRDefault="00583A9B" w:rsidP="00583A9B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Stacked Column</w:t>
            </w:r>
          </w:p>
        </w:tc>
        <w:tc>
          <w:tcPr>
            <w:tcW w:w="2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"/>
            </w:tblGrid>
            <w:tr w:rsidR="00583A9B" w:rsidRPr="000E7739" w14:paraId="2908FFDB" w14:textId="77777777" w:rsidTr="00AD27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64E5D" w14:textId="77777777" w:rsidR="00583A9B" w:rsidRPr="000E7739" w:rsidRDefault="00583A9B" w:rsidP="00583A9B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0E7739">
                    <w:rPr>
                      <w:rFonts w:asciiTheme="majorBidi" w:hAnsiTheme="majorBidi" w:cstheme="majorBidi"/>
                    </w:rPr>
                    <w:t>month</w:t>
                  </w:r>
                </w:p>
              </w:tc>
            </w:tr>
          </w:tbl>
          <w:p w14:paraId="594C45A1" w14:textId="77777777" w:rsidR="00583A9B" w:rsidRPr="000E7739" w:rsidRDefault="00583A9B" w:rsidP="00583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3A9B" w:rsidRPr="000E7739" w14:paraId="5E8B03C0" w14:textId="77777777" w:rsidTr="00AD27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81FDB" w14:textId="77777777" w:rsidR="00583A9B" w:rsidRPr="000E7739" w:rsidRDefault="00583A9B" w:rsidP="00583A9B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27BE8A19" w14:textId="77777777" w:rsidR="00583A9B" w:rsidRPr="000E7739" w:rsidRDefault="00583A9B" w:rsidP="00583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3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8"/>
            </w:tblGrid>
            <w:tr w:rsidR="00583A9B" w:rsidRPr="000E7739" w14:paraId="1832C1B0" w14:textId="77777777" w:rsidTr="00AD27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37456" w14:textId="06698765" w:rsidR="00583A9B" w:rsidRPr="000E7739" w:rsidRDefault="00583A9B" w:rsidP="00583A9B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E7739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Count of </w:t>
                  </w:r>
                  <w:r w:rsidR="00C566F8" w:rsidRPr="000E7739">
                    <w:rPr>
                      <w:rFonts w:asciiTheme="majorBidi" w:hAnsiTheme="majorBidi" w:cstheme="majorBidi"/>
                      <w:sz w:val="20"/>
                      <w:szCs w:val="20"/>
                    </w:rPr>
                    <w:t>delay category</w:t>
                  </w:r>
                </w:p>
              </w:tc>
            </w:tr>
          </w:tbl>
          <w:p w14:paraId="6E3D4A7C" w14:textId="77777777" w:rsidR="00583A9B" w:rsidRPr="000E7739" w:rsidRDefault="00583A9B" w:rsidP="00583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vanish/>
              </w:rPr>
            </w:pPr>
          </w:p>
          <w:p w14:paraId="53C4B84C" w14:textId="77777777" w:rsidR="00583A9B" w:rsidRPr="000E7739" w:rsidRDefault="00583A9B" w:rsidP="00583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3CDF25EF" w14:textId="72477E8B" w:rsidR="00583A9B" w:rsidRPr="000E7739" w:rsidRDefault="00583A9B" w:rsidP="00583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Monthly Evolution of Delay Categories</w:t>
            </w:r>
          </w:p>
        </w:tc>
      </w:tr>
    </w:tbl>
    <w:p w14:paraId="33E4BA0B" w14:textId="77777777" w:rsidR="00AD27FC" w:rsidRPr="000E7739" w:rsidRDefault="00AD27FC">
      <w:pPr>
        <w:pStyle w:val="Heading2"/>
        <w:rPr>
          <w:rFonts w:asciiTheme="majorBidi" w:hAnsiTheme="majorBidi"/>
          <w:rtl/>
          <w:lang w:bidi="ar-EG"/>
        </w:rPr>
      </w:pPr>
    </w:p>
    <w:p w14:paraId="6096CE0D" w14:textId="6EDE6B76" w:rsidR="00AA4F88" w:rsidRPr="000E7739" w:rsidRDefault="00000000">
      <w:pPr>
        <w:pStyle w:val="Heading2"/>
        <w:rPr>
          <w:rFonts w:asciiTheme="majorBidi" w:hAnsiTheme="majorBidi"/>
        </w:rPr>
      </w:pPr>
      <w:r w:rsidRPr="000E7739">
        <w:rPr>
          <w:rFonts w:asciiTheme="majorBidi" w:hAnsiTheme="majorBidi"/>
          <w:highlight w:val="yellow"/>
        </w:rPr>
        <w:t>Page 3: Risk &amp; Driver Behavior</w:t>
      </w:r>
      <w:r w:rsidRPr="000E7739">
        <w:rPr>
          <w:rFonts w:asciiTheme="majorBidi" w:hAnsiTheme="majorBidi"/>
        </w:rPr>
        <w:t xml:space="preserve"> </w:t>
      </w:r>
    </w:p>
    <w:p w14:paraId="7BBAD81D" w14:textId="4A01DC6D" w:rsidR="001E36A2" w:rsidRPr="000E7739" w:rsidRDefault="001E36A2" w:rsidP="001E36A2">
      <w:pPr>
        <w:rPr>
          <w:rFonts w:asciiTheme="majorBidi" w:hAnsiTheme="majorBidi" w:cstheme="majorBidi"/>
        </w:rPr>
      </w:pPr>
      <w:r w:rsidRPr="000E7739">
        <w:rPr>
          <w:rFonts w:asciiTheme="majorBidi" w:hAnsiTheme="majorBidi" w:cstheme="majorBidi"/>
          <w:b/>
          <w:bCs/>
        </w:rPr>
        <w:t>Purpose</w:t>
      </w:r>
      <w:r w:rsidRPr="000E7739">
        <w:rPr>
          <w:rFonts w:asciiTheme="majorBidi" w:hAnsiTheme="majorBidi" w:cstheme="majorBidi"/>
        </w:rPr>
        <w:t>: To analyze the impact of risks and driver behavior on delays.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A4F88" w:rsidRPr="000E7739" w14:paraId="028F28E8" w14:textId="77777777" w:rsidTr="00C5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731288" w14:textId="20279A55" w:rsidR="00AA4F88" w:rsidRPr="000E7739" w:rsidRDefault="001E36A2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Charts type</w:t>
            </w:r>
          </w:p>
        </w:tc>
        <w:tc>
          <w:tcPr>
            <w:tcW w:w="2160" w:type="dxa"/>
          </w:tcPr>
          <w:p w14:paraId="2B9AD9DA" w14:textId="77777777" w:rsidR="00AA4F88" w:rsidRPr="000E773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2160" w:type="dxa"/>
          </w:tcPr>
          <w:p w14:paraId="6EA45B88" w14:textId="77777777" w:rsidR="00AA4F88" w:rsidRPr="000E773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2160" w:type="dxa"/>
          </w:tcPr>
          <w:p w14:paraId="32585A5B" w14:textId="63E973F6" w:rsidR="00AA4F88" w:rsidRPr="000E7739" w:rsidRDefault="001E3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ar-EG"/>
              </w:rPr>
            </w:pPr>
            <w:r w:rsidRPr="000E7739">
              <w:rPr>
                <w:rFonts w:asciiTheme="majorBidi" w:hAnsiTheme="majorBidi" w:cstheme="majorBidi"/>
              </w:rPr>
              <w:t xml:space="preserve">Title </w:t>
            </w:r>
          </w:p>
        </w:tc>
      </w:tr>
      <w:tr w:rsidR="00AA4F88" w:rsidRPr="000E7739" w14:paraId="472B5BDA" w14:textId="77777777" w:rsidTr="00C5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210993" w14:textId="77777777" w:rsidR="00AA4F88" w:rsidRPr="000E7739" w:rsidRDefault="00000000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Scatter Plot</w:t>
            </w:r>
          </w:p>
        </w:tc>
        <w:tc>
          <w:tcPr>
            <w:tcW w:w="2160" w:type="dxa"/>
          </w:tcPr>
          <w:p w14:paraId="13791636" w14:textId="18C3394A" w:rsidR="00AA4F88" w:rsidRPr="000E7739" w:rsidRDefault="0031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Risk classification</w:t>
            </w:r>
          </w:p>
        </w:tc>
        <w:tc>
          <w:tcPr>
            <w:tcW w:w="2160" w:type="dxa"/>
          </w:tcPr>
          <w:p w14:paraId="2755DCE0" w14:textId="0555CDB8" w:rsidR="00AA4F88" w:rsidRPr="000E7739" w:rsidRDefault="00314039" w:rsidP="00934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Delay probability</w:t>
            </w:r>
          </w:p>
        </w:tc>
        <w:tc>
          <w:tcPr>
            <w:tcW w:w="2160" w:type="dxa"/>
          </w:tcPr>
          <w:p w14:paraId="24074D40" w14:textId="3515BC0F" w:rsidR="00AA4F88" w:rsidRPr="000E7739" w:rsidRDefault="0031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Delay Probability by Risk Level</w:t>
            </w:r>
          </w:p>
        </w:tc>
      </w:tr>
      <w:tr w:rsidR="00314039" w:rsidRPr="000E7739" w14:paraId="59326813" w14:textId="77777777" w:rsidTr="00C56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6F9E99" w14:textId="6A0BA72D" w:rsidR="00314039" w:rsidRPr="000E7739" w:rsidRDefault="00314039" w:rsidP="00314039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Bar Chart</w:t>
            </w:r>
          </w:p>
        </w:tc>
        <w:tc>
          <w:tcPr>
            <w:tcW w:w="2160" w:type="dxa"/>
          </w:tcPr>
          <w:p w14:paraId="06243CB6" w14:textId="6393434B" w:rsidR="00314039" w:rsidRPr="000E7739" w:rsidRDefault="00314039" w:rsidP="0031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Risk classification</w:t>
            </w:r>
          </w:p>
        </w:tc>
        <w:tc>
          <w:tcPr>
            <w:tcW w:w="2160" w:type="dxa"/>
          </w:tcPr>
          <w:p w14:paraId="3739BF86" w14:textId="49D57813" w:rsidR="00314039" w:rsidRPr="000E7739" w:rsidRDefault="00314039" w:rsidP="0031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gramStart"/>
            <w:r w:rsidRPr="000E7739">
              <w:rPr>
                <w:rFonts w:asciiTheme="majorBidi" w:hAnsiTheme="majorBidi" w:cstheme="majorBidi"/>
              </w:rPr>
              <w:t>Driver</w:t>
            </w:r>
            <w:proofErr w:type="gramEnd"/>
            <w:r w:rsidRPr="000E7739">
              <w:rPr>
                <w:rFonts w:asciiTheme="majorBidi" w:hAnsiTheme="majorBidi" w:cstheme="majorBidi"/>
              </w:rPr>
              <w:t xml:space="preserve"> behavior level/ count</w:t>
            </w:r>
          </w:p>
        </w:tc>
        <w:tc>
          <w:tcPr>
            <w:tcW w:w="2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4"/>
            </w:tblGrid>
            <w:tr w:rsidR="00314039" w:rsidRPr="000E7739" w14:paraId="2B9A9847" w14:textId="77777777" w:rsidTr="00D50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22DFB" w14:textId="394802FB" w:rsidR="00314039" w:rsidRPr="000E7739" w:rsidRDefault="00314039" w:rsidP="00314039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0E7739">
                    <w:rPr>
                      <w:rFonts w:asciiTheme="majorBidi" w:hAnsiTheme="majorBidi" w:cstheme="majorBidi"/>
                    </w:rPr>
                    <w:t>Driver Behavior vs Risk Level</w:t>
                  </w:r>
                </w:p>
              </w:tc>
            </w:tr>
          </w:tbl>
          <w:p w14:paraId="64D0A812" w14:textId="77777777" w:rsidR="00314039" w:rsidRPr="000E7739" w:rsidRDefault="00314039" w:rsidP="0031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14039" w:rsidRPr="000E7739" w14:paraId="4D535D28" w14:textId="77777777" w:rsidTr="00D50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CA7EF" w14:textId="77777777" w:rsidR="00314039" w:rsidRPr="000E7739" w:rsidRDefault="00314039" w:rsidP="00314039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3D75545E" w14:textId="5C77F9AC" w:rsidR="00314039" w:rsidRPr="000E7739" w:rsidRDefault="00314039" w:rsidP="0031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AA4F88" w:rsidRPr="000E7739" w14:paraId="763E67E2" w14:textId="77777777" w:rsidTr="00C5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DCF7724" w14:textId="410A254E" w:rsidR="00AA4F88" w:rsidRPr="000E7739" w:rsidRDefault="00C566F8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Line chart </w:t>
            </w:r>
          </w:p>
        </w:tc>
        <w:tc>
          <w:tcPr>
            <w:tcW w:w="2160" w:type="dxa"/>
          </w:tcPr>
          <w:p w14:paraId="1B1AA2E8" w14:textId="72F864C7" w:rsidR="00AA4F88" w:rsidRPr="000E7739" w:rsidRDefault="00C5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0E7739">
              <w:rPr>
                <w:rFonts w:asciiTheme="majorBidi" w:hAnsiTheme="majorBidi" w:cstheme="majorBidi"/>
              </w:rPr>
              <w:t>Fatigue_Level</w:t>
            </w:r>
            <w:proofErr w:type="spellEnd"/>
            <w:r w:rsidRPr="000E7739">
              <w:rPr>
                <w:rFonts w:asciiTheme="majorBidi" w:hAnsiTheme="majorBidi" w:cstheme="majorBidi"/>
              </w:rPr>
              <w:t xml:space="preserve"> (new column)</w:t>
            </w:r>
          </w:p>
        </w:tc>
        <w:tc>
          <w:tcPr>
            <w:tcW w:w="2160" w:type="dxa"/>
          </w:tcPr>
          <w:p w14:paraId="67E85773" w14:textId="592F03AE" w:rsidR="00AA4F88" w:rsidRPr="000E7739" w:rsidRDefault="00C5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Avg of delay probability</w:t>
            </w:r>
          </w:p>
        </w:tc>
        <w:tc>
          <w:tcPr>
            <w:tcW w:w="2160" w:type="dxa"/>
          </w:tcPr>
          <w:p w14:paraId="576FC752" w14:textId="665EC59D" w:rsidR="00AA4F88" w:rsidRPr="000E7739" w:rsidRDefault="00C566F8" w:rsidP="00C5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Fatigue </w:t>
            </w:r>
            <w:r w:rsidR="007A48C5" w:rsidRPr="000E7739">
              <w:rPr>
                <w:rFonts w:asciiTheme="majorBidi" w:hAnsiTheme="majorBidi" w:cstheme="majorBidi"/>
              </w:rPr>
              <w:t>impact</w:t>
            </w:r>
            <w:r w:rsidRPr="000E7739">
              <w:rPr>
                <w:rFonts w:asciiTheme="majorBidi" w:hAnsiTheme="majorBidi" w:cstheme="majorBidi"/>
              </w:rPr>
              <w:t xml:space="preserve"> on Delay </w:t>
            </w:r>
          </w:p>
        </w:tc>
      </w:tr>
      <w:tr w:rsidR="00AA4F88" w:rsidRPr="000E7739" w14:paraId="4CE1168D" w14:textId="77777777" w:rsidTr="00C56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2433CC" w14:textId="7A570E07" w:rsidR="00AA4F88" w:rsidRPr="000E7739" w:rsidRDefault="007A48C5">
            <w:pPr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Clustered and line chart</w:t>
            </w:r>
          </w:p>
        </w:tc>
        <w:tc>
          <w:tcPr>
            <w:tcW w:w="2160" w:type="dxa"/>
          </w:tcPr>
          <w:p w14:paraId="2EE40C20" w14:textId="3129128D" w:rsidR="00AA4F88" w:rsidRPr="000E7739" w:rsidRDefault="007A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Route risk</w:t>
            </w:r>
          </w:p>
        </w:tc>
        <w:tc>
          <w:tcPr>
            <w:tcW w:w="2160" w:type="dxa"/>
          </w:tcPr>
          <w:p w14:paraId="7DB1FA7E" w14:textId="7ED8CB09" w:rsidR="00AA4F88" w:rsidRPr="000E7739" w:rsidRDefault="007A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 xml:space="preserve">Delivery efficiency </w:t>
            </w:r>
          </w:p>
        </w:tc>
        <w:tc>
          <w:tcPr>
            <w:tcW w:w="2160" w:type="dxa"/>
          </w:tcPr>
          <w:p w14:paraId="2FE3AFEE" w14:textId="1F6D13D7" w:rsidR="00AA4F88" w:rsidRPr="000E7739" w:rsidRDefault="007A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E7739">
              <w:rPr>
                <w:rFonts w:asciiTheme="majorBidi" w:hAnsiTheme="majorBidi" w:cstheme="majorBidi"/>
              </w:rPr>
              <w:t>Route Risk vs Delivery Efficiency</w:t>
            </w:r>
          </w:p>
        </w:tc>
      </w:tr>
    </w:tbl>
    <w:p w14:paraId="694B6115" w14:textId="77777777" w:rsidR="001E36A2" w:rsidRPr="000E7739" w:rsidRDefault="001E36A2">
      <w:pPr>
        <w:pStyle w:val="Heading2"/>
        <w:rPr>
          <w:rFonts w:asciiTheme="majorBidi" w:hAnsiTheme="majorBidi"/>
        </w:rPr>
      </w:pPr>
    </w:p>
    <w:sectPr w:rsidR="001E36A2" w:rsidRPr="000E7739" w:rsidSect="00764A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144434">
    <w:abstractNumId w:val="8"/>
  </w:num>
  <w:num w:numId="2" w16cid:durableId="493568635">
    <w:abstractNumId w:val="6"/>
  </w:num>
  <w:num w:numId="3" w16cid:durableId="2049836419">
    <w:abstractNumId w:val="5"/>
  </w:num>
  <w:num w:numId="4" w16cid:durableId="21175107">
    <w:abstractNumId w:val="4"/>
  </w:num>
  <w:num w:numId="5" w16cid:durableId="1734431447">
    <w:abstractNumId w:val="7"/>
  </w:num>
  <w:num w:numId="6" w16cid:durableId="1232809877">
    <w:abstractNumId w:val="3"/>
  </w:num>
  <w:num w:numId="7" w16cid:durableId="1697925386">
    <w:abstractNumId w:val="2"/>
  </w:num>
  <w:num w:numId="8" w16cid:durableId="76562353">
    <w:abstractNumId w:val="1"/>
  </w:num>
  <w:num w:numId="9" w16cid:durableId="71797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714"/>
    <w:rsid w:val="000E7739"/>
    <w:rsid w:val="00134371"/>
    <w:rsid w:val="0015074B"/>
    <w:rsid w:val="001E36A2"/>
    <w:rsid w:val="0029639D"/>
    <w:rsid w:val="002E1785"/>
    <w:rsid w:val="00314039"/>
    <w:rsid w:val="00326F90"/>
    <w:rsid w:val="00476596"/>
    <w:rsid w:val="00583A9B"/>
    <w:rsid w:val="00705CE0"/>
    <w:rsid w:val="00764A30"/>
    <w:rsid w:val="007A48C5"/>
    <w:rsid w:val="007A4B9C"/>
    <w:rsid w:val="0081180A"/>
    <w:rsid w:val="008924FC"/>
    <w:rsid w:val="008B4BD5"/>
    <w:rsid w:val="008F26CC"/>
    <w:rsid w:val="00934D1C"/>
    <w:rsid w:val="009646E1"/>
    <w:rsid w:val="009E0ED9"/>
    <w:rsid w:val="00AA1D8D"/>
    <w:rsid w:val="00AA4F88"/>
    <w:rsid w:val="00AD27FC"/>
    <w:rsid w:val="00B47730"/>
    <w:rsid w:val="00B95119"/>
    <w:rsid w:val="00C566F8"/>
    <w:rsid w:val="00C84930"/>
    <w:rsid w:val="00CB0664"/>
    <w:rsid w:val="00CB5E94"/>
    <w:rsid w:val="00D506F0"/>
    <w:rsid w:val="00F348D5"/>
    <w:rsid w:val="00FB09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FEFFA"/>
  <w14:defaultImageDpi w14:val="300"/>
  <w15:docId w15:val="{C9E2167D-2A50-4E27-B775-372AA796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3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3-Accent1">
    <w:name w:val="Grid Table 3 Accent 1"/>
    <w:basedOn w:val="TableNormal"/>
    <w:uiPriority w:val="48"/>
    <w:rsid w:val="00AD27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D27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566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رينيه روماني فاروق صادق سعد</cp:lastModifiedBy>
  <cp:revision>11</cp:revision>
  <dcterms:created xsi:type="dcterms:W3CDTF">2013-12-23T23:15:00Z</dcterms:created>
  <dcterms:modified xsi:type="dcterms:W3CDTF">2025-05-10T12:11:00Z</dcterms:modified>
  <cp:category/>
</cp:coreProperties>
</file>