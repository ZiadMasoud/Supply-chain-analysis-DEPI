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B79E1" w14:textId="46B12EF5" w:rsidR="00F5712A" w:rsidRPr="00874998" w:rsidRDefault="00874998" w:rsidP="00874998">
      <w:pPr>
        <w:spacing w:after="120"/>
        <w:rPr>
          <w:b/>
          <w:bCs/>
          <w:sz w:val="36"/>
          <w:szCs w:val="36"/>
        </w:rPr>
      </w:pPr>
      <w:r w:rsidRPr="00874998">
        <w:rPr>
          <w:b/>
          <w:bCs/>
          <w:sz w:val="36"/>
          <w:szCs w:val="36"/>
        </w:rPr>
        <w:t>Exploratory Data Analysis (EDA) Report</w:t>
      </w:r>
    </w:p>
    <w:p w14:paraId="4AEAE891" w14:textId="105837A5" w:rsidR="00E545DA" w:rsidRDefault="00000000" w:rsidP="00F5712A">
      <w:pPr>
        <w:spacing w:after="120"/>
      </w:pPr>
      <w:r>
        <w:rPr>
          <w:b/>
        </w:rPr>
        <w:t>Objective</w:t>
      </w:r>
      <w:r w:rsidR="00F5712A">
        <w:t xml:space="preserve">: </w:t>
      </w:r>
      <w:r>
        <w:t>This section focuses on uncovering key patterns and trends related to ETA variation, delivery efficiency, driver behavior, traffic, inventory levels, and other logistics KPIs from the cleaned supply chain dataset. Each chart is supported with analytical commentary to guide decision-making.</w:t>
      </w:r>
    </w:p>
    <w:p w14:paraId="30E8E283" w14:textId="36B82471" w:rsidR="00E545DA" w:rsidRPr="00F5712A" w:rsidRDefault="00000000">
      <w:pPr>
        <w:spacing w:after="120"/>
        <w:rPr>
          <w:b/>
          <w:sz w:val="28"/>
          <w:szCs w:val="28"/>
        </w:rPr>
      </w:pPr>
      <w:r w:rsidRPr="00F5712A">
        <w:rPr>
          <w:b/>
          <w:sz w:val="28"/>
          <w:szCs w:val="28"/>
        </w:rPr>
        <w:t>ETA Variation Overview</w:t>
      </w:r>
    </w:p>
    <w:p w14:paraId="2148B5A8" w14:textId="27697FCF" w:rsidR="00F5712A" w:rsidRDefault="00F5712A">
      <w:pPr>
        <w:spacing w:after="120"/>
      </w:pPr>
      <w:r w:rsidRPr="00F5712A">
        <w:rPr>
          <w:noProof/>
        </w:rPr>
        <w:drawing>
          <wp:inline distT="0" distB="0" distL="0" distR="0" wp14:anchorId="15590051" wp14:editId="72BDB2F5">
            <wp:extent cx="3972153" cy="3068471"/>
            <wp:effectExtent l="0" t="0" r="9525" b="0"/>
            <wp:docPr id="501313861" name="Picture 1" descr="A graph with number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13861" name="Picture 1" descr="A graph with numbers and a red line&#10;&#10;AI-generated content may be incorrect."/>
                    <pic:cNvPicPr/>
                  </pic:nvPicPr>
                  <pic:blipFill>
                    <a:blip r:embed="rId6"/>
                    <a:stretch>
                      <a:fillRect/>
                    </a:stretch>
                  </pic:blipFill>
                  <pic:spPr>
                    <a:xfrm>
                      <a:off x="0" y="0"/>
                      <a:ext cx="3987102" cy="3080019"/>
                    </a:xfrm>
                    <a:prstGeom prst="rect">
                      <a:avLst/>
                    </a:prstGeom>
                  </pic:spPr>
                </pic:pic>
              </a:graphicData>
            </a:graphic>
          </wp:inline>
        </w:drawing>
      </w:r>
    </w:p>
    <w:p w14:paraId="37F43BC5" w14:textId="7E078A8F" w:rsidR="00E545DA" w:rsidRDefault="00000000">
      <w:pPr>
        <w:spacing w:after="120"/>
      </w:pPr>
      <w:r>
        <w:t xml:space="preserve">Insight: The distribution of ETA variation shows </w:t>
      </w:r>
      <w:r w:rsidR="00F5712A">
        <w:t>the right</w:t>
      </w:r>
      <w:r>
        <w:t xml:space="preserve"> skew, indicating most deliveries were close to on-time, but a smaller subset experienced significant delays.</w:t>
      </w:r>
    </w:p>
    <w:p w14:paraId="2FA5BA7A" w14:textId="5F19574E" w:rsidR="00E545DA" w:rsidRPr="00F5712A" w:rsidRDefault="00000000">
      <w:pPr>
        <w:spacing w:after="120"/>
        <w:rPr>
          <w:b/>
          <w:sz w:val="28"/>
          <w:szCs w:val="28"/>
        </w:rPr>
      </w:pPr>
      <w:r w:rsidRPr="00F5712A">
        <w:rPr>
          <w:b/>
          <w:sz w:val="28"/>
          <w:szCs w:val="28"/>
        </w:rPr>
        <w:t>Monthly Delay Patterns</w:t>
      </w:r>
    </w:p>
    <w:p w14:paraId="5877B787" w14:textId="5B67ACA4" w:rsidR="00F5712A" w:rsidRDefault="00F5712A">
      <w:pPr>
        <w:spacing w:after="120"/>
      </w:pPr>
      <w:r w:rsidRPr="00F5712A">
        <w:rPr>
          <w:noProof/>
        </w:rPr>
        <w:drawing>
          <wp:inline distT="0" distB="0" distL="0" distR="0" wp14:anchorId="3356E3B9" wp14:editId="0FB35DB8">
            <wp:extent cx="4096512" cy="3308998"/>
            <wp:effectExtent l="0" t="0" r="0" b="5715"/>
            <wp:docPr id="492385275" name="Picture 1" descr="A graph of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85275" name="Picture 1" descr="A graph of orange bars&#10;&#10;AI-generated content may be incorrect."/>
                    <pic:cNvPicPr/>
                  </pic:nvPicPr>
                  <pic:blipFill>
                    <a:blip r:embed="rId7"/>
                    <a:stretch>
                      <a:fillRect/>
                    </a:stretch>
                  </pic:blipFill>
                  <pic:spPr>
                    <a:xfrm>
                      <a:off x="0" y="0"/>
                      <a:ext cx="4130374" cy="3336350"/>
                    </a:xfrm>
                    <a:prstGeom prst="rect">
                      <a:avLst/>
                    </a:prstGeom>
                  </pic:spPr>
                </pic:pic>
              </a:graphicData>
            </a:graphic>
          </wp:inline>
        </w:drawing>
      </w:r>
    </w:p>
    <w:p w14:paraId="54773DB7" w14:textId="025B9C85" w:rsidR="00F5712A" w:rsidRPr="00F5712A" w:rsidRDefault="00000000" w:rsidP="00F5712A">
      <w:pPr>
        <w:spacing w:after="120"/>
      </w:pPr>
      <w:r>
        <w:t>Insight: A clear seasonal trend is visible, with delays peaking in certain months (e.g., December due to holidays).</w:t>
      </w:r>
    </w:p>
    <w:p w14:paraId="60182DB2" w14:textId="43A2B7F0" w:rsidR="00E545DA" w:rsidRPr="00F5712A" w:rsidRDefault="00000000">
      <w:pPr>
        <w:spacing w:after="120"/>
        <w:rPr>
          <w:b/>
          <w:sz w:val="28"/>
          <w:szCs w:val="28"/>
        </w:rPr>
      </w:pPr>
      <w:r w:rsidRPr="00F5712A">
        <w:rPr>
          <w:b/>
          <w:sz w:val="28"/>
          <w:szCs w:val="28"/>
        </w:rPr>
        <w:lastRenderedPageBreak/>
        <w:t>Traffic Congestion &amp; Weather Impact</w:t>
      </w:r>
    </w:p>
    <w:p w14:paraId="4CEAD3E3" w14:textId="5DCEE580" w:rsidR="00F5712A" w:rsidRDefault="00F5712A">
      <w:pPr>
        <w:spacing w:after="120"/>
      </w:pPr>
      <w:r w:rsidRPr="00F5712A">
        <w:rPr>
          <w:noProof/>
        </w:rPr>
        <w:drawing>
          <wp:inline distT="0" distB="0" distL="0" distR="0" wp14:anchorId="65475356" wp14:editId="5718181E">
            <wp:extent cx="6181344" cy="3311599"/>
            <wp:effectExtent l="0" t="0" r="0" b="3175"/>
            <wp:docPr id="1556507173" name="Picture 1" descr="A graph showing a number of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07173" name="Picture 1" descr="A graph showing a number of red and blue dots&#10;&#10;AI-generated content may be incorrect."/>
                    <pic:cNvPicPr/>
                  </pic:nvPicPr>
                  <pic:blipFill>
                    <a:blip r:embed="rId8"/>
                    <a:stretch>
                      <a:fillRect/>
                    </a:stretch>
                  </pic:blipFill>
                  <pic:spPr>
                    <a:xfrm>
                      <a:off x="0" y="0"/>
                      <a:ext cx="6192779" cy="3317725"/>
                    </a:xfrm>
                    <a:prstGeom prst="rect">
                      <a:avLst/>
                    </a:prstGeom>
                  </pic:spPr>
                </pic:pic>
              </a:graphicData>
            </a:graphic>
          </wp:inline>
        </w:drawing>
      </w:r>
    </w:p>
    <w:p w14:paraId="35DEE62C" w14:textId="77777777" w:rsidR="00E545DA" w:rsidRDefault="00000000">
      <w:pPr>
        <w:spacing w:after="120"/>
      </w:pPr>
      <w:r>
        <w:t>Insight: High traffic congestion correlates with longer ETA delays, especially when weather severity is also high.</w:t>
      </w:r>
    </w:p>
    <w:p w14:paraId="43310751" w14:textId="2CA0C675" w:rsidR="00E545DA" w:rsidRDefault="00000000">
      <w:pPr>
        <w:spacing w:after="120"/>
        <w:rPr>
          <w:b/>
          <w:sz w:val="28"/>
          <w:szCs w:val="28"/>
        </w:rPr>
      </w:pPr>
      <w:r w:rsidRPr="00F5712A">
        <w:rPr>
          <w:b/>
          <w:sz w:val="28"/>
          <w:szCs w:val="28"/>
        </w:rPr>
        <w:t>Customs Clearance Time Effect</w:t>
      </w:r>
    </w:p>
    <w:p w14:paraId="6D91F7B7" w14:textId="681F15CF" w:rsidR="00F5712A" w:rsidRPr="00F5712A" w:rsidRDefault="00F5712A">
      <w:pPr>
        <w:spacing w:after="120"/>
        <w:rPr>
          <w:sz w:val="28"/>
          <w:szCs w:val="28"/>
        </w:rPr>
      </w:pPr>
      <w:r w:rsidRPr="00F5712A">
        <w:rPr>
          <w:noProof/>
          <w:sz w:val="28"/>
          <w:szCs w:val="28"/>
        </w:rPr>
        <w:drawing>
          <wp:inline distT="0" distB="0" distL="0" distR="0" wp14:anchorId="0B94A0DC" wp14:editId="1E65D0A2">
            <wp:extent cx="5683599" cy="3877056"/>
            <wp:effectExtent l="0" t="0" r="0" b="9525"/>
            <wp:docPr id="387183627" name="Picture 1"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83627" name="Picture 1" descr="A graph with blue dots and a red line&#10;&#10;AI-generated content may be incorrect."/>
                    <pic:cNvPicPr/>
                  </pic:nvPicPr>
                  <pic:blipFill>
                    <a:blip r:embed="rId9"/>
                    <a:stretch>
                      <a:fillRect/>
                    </a:stretch>
                  </pic:blipFill>
                  <pic:spPr>
                    <a:xfrm>
                      <a:off x="0" y="0"/>
                      <a:ext cx="5697628" cy="3886626"/>
                    </a:xfrm>
                    <a:prstGeom prst="rect">
                      <a:avLst/>
                    </a:prstGeom>
                  </pic:spPr>
                </pic:pic>
              </a:graphicData>
            </a:graphic>
          </wp:inline>
        </w:drawing>
      </w:r>
    </w:p>
    <w:p w14:paraId="551A8D9B" w14:textId="77777777" w:rsidR="00E545DA" w:rsidRDefault="00000000">
      <w:pPr>
        <w:spacing w:after="120"/>
      </w:pPr>
      <w:r>
        <w:t>Insight: Positive linear trend indicates longer customs clearance processes consistently delay shipments.</w:t>
      </w:r>
    </w:p>
    <w:p w14:paraId="69FB79D2" w14:textId="77777777" w:rsidR="00F5712A" w:rsidRDefault="00F5712A">
      <w:pPr>
        <w:spacing w:after="120"/>
        <w:rPr>
          <w:b/>
        </w:rPr>
      </w:pPr>
    </w:p>
    <w:p w14:paraId="1DAFE2E9" w14:textId="77777777" w:rsidR="00F5712A" w:rsidRDefault="00F5712A">
      <w:pPr>
        <w:spacing w:after="120"/>
        <w:rPr>
          <w:b/>
        </w:rPr>
      </w:pPr>
    </w:p>
    <w:p w14:paraId="76B766FF" w14:textId="4AA45724" w:rsidR="00E545DA" w:rsidRPr="00F5712A" w:rsidRDefault="00000000">
      <w:pPr>
        <w:spacing w:after="120"/>
        <w:rPr>
          <w:b/>
          <w:sz w:val="28"/>
          <w:szCs w:val="28"/>
        </w:rPr>
      </w:pPr>
      <w:r w:rsidRPr="00F5712A">
        <w:rPr>
          <w:b/>
          <w:sz w:val="28"/>
          <w:szCs w:val="28"/>
        </w:rPr>
        <w:lastRenderedPageBreak/>
        <w:t>Driver Behavior &amp; Delivery Efficiency</w:t>
      </w:r>
    </w:p>
    <w:p w14:paraId="56D34140" w14:textId="34EB5D42" w:rsidR="00F5712A" w:rsidRDefault="00F5712A">
      <w:pPr>
        <w:spacing w:after="120"/>
      </w:pPr>
      <w:r w:rsidRPr="00F5712A">
        <w:rPr>
          <w:noProof/>
        </w:rPr>
        <w:drawing>
          <wp:inline distT="0" distB="0" distL="0" distR="0" wp14:anchorId="44657BF3" wp14:editId="3320B9D4">
            <wp:extent cx="5467350" cy="4333875"/>
            <wp:effectExtent l="0" t="0" r="0" b="9525"/>
            <wp:docPr id="1673945117" name="Picture 1" descr="A graph of a driver behavior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45117" name="Picture 1" descr="A graph of a driver behavior score&#10;&#10;AI-generated content may be incorrect."/>
                    <pic:cNvPicPr/>
                  </pic:nvPicPr>
                  <pic:blipFill>
                    <a:blip r:embed="rId10"/>
                    <a:stretch>
                      <a:fillRect/>
                    </a:stretch>
                  </pic:blipFill>
                  <pic:spPr>
                    <a:xfrm>
                      <a:off x="0" y="0"/>
                      <a:ext cx="5467350" cy="4333875"/>
                    </a:xfrm>
                    <a:prstGeom prst="rect">
                      <a:avLst/>
                    </a:prstGeom>
                  </pic:spPr>
                </pic:pic>
              </a:graphicData>
            </a:graphic>
          </wp:inline>
        </w:drawing>
      </w:r>
    </w:p>
    <w:p w14:paraId="49F3E210" w14:textId="77777777" w:rsidR="00E545DA" w:rsidRDefault="00000000">
      <w:pPr>
        <w:spacing w:after="120"/>
      </w:pPr>
      <w:r>
        <w:t>Insight: Strong positive correlation: better driver behavior scores lead to higher delivery efficiency.</w:t>
      </w:r>
    </w:p>
    <w:p w14:paraId="2C34633E" w14:textId="2D66A737" w:rsidR="00E545DA" w:rsidRDefault="00000000">
      <w:pPr>
        <w:spacing w:after="120"/>
        <w:rPr>
          <w:b/>
          <w:sz w:val="28"/>
          <w:szCs w:val="28"/>
        </w:rPr>
      </w:pPr>
      <w:r w:rsidRPr="00F5712A">
        <w:rPr>
          <w:b/>
          <w:sz w:val="28"/>
          <w:szCs w:val="28"/>
        </w:rPr>
        <w:t>Fuel Consumption Distribution</w:t>
      </w:r>
    </w:p>
    <w:p w14:paraId="185DC3E8" w14:textId="31A2DBCA" w:rsidR="00F5712A" w:rsidRPr="00F5712A" w:rsidRDefault="00F5712A">
      <w:pPr>
        <w:spacing w:after="120"/>
        <w:rPr>
          <w:sz w:val="28"/>
          <w:szCs w:val="28"/>
        </w:rPr>
      </w:pPr>
      <w:r w:rsidRPr="00F5712A">
        <w:rPr>
          <w:noProof/>
          <w:sz w:val="28"/>
          <w:szCs w:val="28"/>
        </w:rPr>
        <w:drawing>
          <wp:inline distT="0" distB="0" distL="0" distR="0" wp14:anchorId="4FD6A874" wp14:editId="49413A77">
            <wp:extent cx="4067251" cy="3240981"/>
            <wp:effectExtent l="0" t="0" r="0" b="0"/>
            <wp:docPr id="1581795024" name="Picture 1" descr="A graph of fuel consum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95024" name="Picture 1" descr="A graph of fuel consumption&#10;&#10;AI-generated content may be incorrect."/>
                    <pic:cNvPicPr/>
                  </pic:nvPicPr>
                  <pic:blipFill>
                    <a:blip r:embed="rId11"/>
                    <a:stretch>
                      <a:fillRect/>
                    </a:stretch>
                  </pic:blipFill>
                  <pic:spPr>
                    <a:xfrm>
                      <a:off x="0" y="0"/>
                      <a:ext cx="4082775" cy="3253351"/>
                    </a:xfrm>
                    <a:prstGeom prst="rect">
                      <a:avLst/>
                    </a:prstGeom>
                  </pic:spPr>
                </pic:pic>
              </a:graphicData>
            </a:graphic>
          </wp:inline>
        </w:drawing>
      </w:r>
    </w:p>
    <w:p w14:paraId="7AED2DFF" w14:textId="77777777" w:rsidR="00E545DA" w:rsidRDefault="00000000">
      <w:pPr>
        <w:spacing w:after="120"/>
      </w:pPr>
      <w:r>
        <w:t>Insight: Most vehicles operate within a consistent range, but outliers may point to inefficient driving or maintenance issues.</w:t>
      </w:r>
    </w:p>
    <w:p w14:paraId="780A8DE3" w14:textId="77318A72" w:rsidR="00E545DA" w:rsidRDefault="00000000">
      <w:pPr>
        <w:spacing w:after="120"/>
        <w:rPr>
          <w:b/>
          <w:sz w:val="28"/>
          <w:szCs w:val="28"/>
        </w:rPr>
      </w:pPr>
      <w:r w:rsidRPr="00F5712A">
        <w:rPr>
          <w:b/>
          <w:sz w:val="28"/>
          <w:szCs w:val="28"/>
        </w:rPr>
        <w:lastRenderedPageBreak/>
        <w:t>Fatigue Monitoring vs ETA Variation</w:t>
      </w:r>
    </w:p>
    <w:p w14:paraId="0B7034B8" w14:textId="6EAD9E75" w:rsidR="00F5712A" w:rsidRPr="00F5712A" w:rsidRDefault="00F5712A">
      <w:pPr>
        <w:spacing w:after="120"/>
        <w:rPr>
          <w:sz w:val="28"/>
          <w:szCs w:val="28"/>
        </w:rPr>
      </w:pPr>
      <w:r w:rsidRPr="00F5712A">
        <w:rPr>
          <w:noProof/>
          <w:sz w:val="28"/>
          <w:szCs w:val="28"/>
        </w:rPr>
        <w:drawing>
          <wp:inline distT="0" distB="0" distL="0" distR="0" wp14:anchorId="15A4F0BB" wp14:editId="2A06C1B0">
            <wp:extent cx="4250131" cy="3422672"/>
            <wp:effectExtent l="0" t="0" r="0" b="6350"/>
            <wp:docPr id="2089034192"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34192" name="Picture 1" descr="A graph with blue dots&#10;&#10;AI-generated content may be incorrect."/>
                    <pic:cNvPicPr/>
                  </pic:nvPicPr>
                  <pic:blipFill>
                    <a:blip r:embed="rId12"/>
                    <a:stretch>
                      <a:fillRect/>
                    </a:stretch>
                  </pic:blipFill>
                  <pic:spPr>
                    <a:xfrm>
                      <a:off x="0" y="0"/>
                      <a:ext cx="4252654" cy="3424704"/>
                    </a:xfrm>
                    <a:prstGeom prst="rect">
                      <a:avLst/>
                    </a:prstGeom>
                  </pic:spPr>
                </pic:pic>
              </a:graphicData>
            </a:graphic>
          </wp:inline>
        </w:drawing>
      </w:r>
    </w:p>
    <w:p w14:paraId="33965679" w14:textId="77777777" w:rsidR="00E545DA" w:rsidRDefault="00000000">
      <w:pPr>
        <w:spacing w:after="120"/>
      </w:pPr>
      <w:r>
        <w:t>Insight: As fatigue score worsens, ETA delays increase. This validates fatigue as a critical risk factor.</w:t>
      </w:r>
    </w:p>
    <w:p w14:paraId="2980274A" w14:textId="4609BDB2" w:rsidR="00E545DA" w:rsidRPr="00F5712A" w:rsidRDefault="00000000">
      <w:pPr>
        <w:spacing w:after="120"/>
        <w:rPr>
          <w:b/>
          <w:sz w:val="28"/>
          <w:szCs w:val="28"/>
        </w:rPr>
      </w:pPr>
      <w:r w:rsidRPr="00F5712A">
        <w:rPr>
          <w:b/>
          <w:sz w:val="28"/>
          <w:szCs w:val="28"/>
        </w:rPr>
        <w:t>Inventory Bins vs Order Fulfillment</w:t>
      </w:r>
    </w:p>
    <w:p w14:paraId="0A1ABC2F" w14:textId="10EE1B83" w:rsidR="00F5712A" w:rsidRDefault="00F5712A">
      <w:pPr>
        <w:spacing w:after="120"/>
      </w:pPr>
      <w:r w:rsidRPr="00F5712A">
        <w:rPr>
          <w:noProof/>
        </w:rPr>
        <w:drawing>
          <wp:inline distT="0" distB="0" distL="0" distR="0" wp14:anchorId="19A21994" wp14:editId="2A814C16">
            <wp:extent cx="5281574" cy="4287935"/>
            <wp:effectExtent l="0" t="0" r="0" b="0"/>
            <wp:docPr id="96359322" name="Picture 1" descr="A bar graph with numbers and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9322" name="Picture 1" descr="A bar graph with numbers and a bar chart&#10;&#10;AI-generated content may be incorrect."/>
                    <pic:cNvPicPr/>
                  </pic:nvPicPr>
                  <pic:blipFill>
                    <a:blip r:embed="rId13"/>
                    <a:stretch>
                      <a:fillRect/>
                    </a:stretch>
                  </pic:blipFill>
                  <pic:spPr>
                    <a:xfrm>
                      <a:off x="0" y="0"/>
                      <a:ext cx="5301795" cy="4304352"/>
                    </a:xfrm>
                    <a:prstGeom prst="rect">
                      <a:avLst/>
                    </a:prstGeom>
                  </pic:spPr>
                </pic:pic>
              </a:graphicData>
            </a:graphic>
          </wp:inline>
        </w:drawing>
      </w:r>
    </w:p>
    <w:p w14:paraId="4B715F0D" w14:textId="77777777" w:rsidR="00E545DA" w:rsidRDefault="00000000">
      <w:pPr>
        <w:spacing w:after="120"/>
      </w:pPr>
      <w:r>
        <w:t>Insight: Moderate inventory levels are linked to higher fulfillment success.</w:t>
      </w:r>
    </w:p>
    <w:p w14:paraId="57585A80" w14:textId="5A5A65E4" w:rsidR="00E545DA" w:rsidRPr="00F5712A" w:rsidRDefault="00000000">
      <w:pPr>
        <w:spacing w:after="120"/>
        <w:rPr>
          <w:sz w:val="28"/>
          <w:szCs w:val="28"/>
        </w:rPr>
      </w:pPr>
      <w:r w:rsidRPr="00F5712A">
        <w:rPr>
          <w:b/>
          <w:sz w:val="28"/>
          <w:szCs w:val="28"/>
        </w:rPr>
        <w:lastRenderedPageBreak/>
        <w:t>Hourly Delay Trends</w:t>
      </w:r>
    </w:p>
    <w:p w14:paraId="28C23918" w14:textId="3E70A2AB" w:rsidR="00F5712A" w:rsidRDefault="00F5712A">
      <w:pPr>
        <w:spacing w:after="120"/>
        <w:rPr>
          <w:i/>
        </w:rPr>
      </w:pPr>
      <w:r w:rsidRPr="00F5712A">
        <w:rPr>
          <w:i/>
          <w:noProof/>
        </w:rPr>
        <w:drawing>
          <wp:inline distT="0" distB="0" distL="0" distR="0" wp14:anchorId="021D4A99" wp14:editId="29044DAC">
            <wp:extent cx="4542739" cy="3669444"/>
            <wp:effectExtent l="0" t="0" r="0" b="7620"/>
            <wp:docPr id="722312948" name="Picture 1" descr="A graph of blue and white vertica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12948" name="Picture 1" descr="A graph of blue and white vertical lines&#10;&#10;AI-generated content may be incorrect."/>
                    <pic:cNvPicPr/>
                  </pic:nvPicPr>
                  <pic:blipFill>
                    <a:blip r:embed="rId14"/>
                    <a:stretch>
                      <a:fillRect/>
                    </a:stretch>
                  </pic:blipFill>
                  <pic:spPr>
                    <a:xfrm>
                      <a:off x="0" y="0"/>
                      <a:ext cx="4552265" cy="3677139"/>
                    </a:xfrm>
                    <a:prstGeom prst="rect">
                      <a:avLst/>
                    </a:prstGeom>
                  </pic:spPr>
                </pic:pic>
              </a:graphicData>
            </a:graphic>
          </wp:inline>
        </w:drawing>
      </w:r>
    </w:p>
    <w:p w14:paraId="2D80B8F9" w14:textId="36CB1A71" w:rsidR="00E545DA" w:rsidRDefault="00000000">
      <w:pPr>
        <w:spacing w:after="120"/>
      </w:pPr>
      <w:r>
        <w:t>Insight: Peak delays occur during rush hours (e.g., 8–10 AM, 4–6 PM).</w:t>
      </w:r>
    </w:p>
    <w:p w14:paraId="3E450718" w14:textId="39E23E27" w:rsidR="00E545DA" w:rsidRDefault="00000000">
      <w:pPr>
        <w:spacing w:after="120"/>
        <w:rPr>
          <w:b/>
          <w:sz w:val="28"/>
          <w:szCs w:val="28"/>
        </w:rPr>
      </w:pPr>
      <w:r w:rsidRPr="00F5712A">
        <w:rPr>
          <w:b/>
          <w:sz w:val="28"/>
          <w:szCs w:val="28"/>
        </w:rPr>
        <w:t>Historical Demand vs Lead Time</w:t>
      </w:r>
    </w:p>
    <w:p w14:paraId="7F1F7A47" w14:textId="2DFABE58" w:rsidR="00F5712A" w:rsidRPr="00F5712A" w:rsidRDefault="00F5712A">
      <w:pPr>
        <w:spacing w:after="120"/>
        <w:rPr>
          <w:sz w:val="28"/>
          <w:szCs w:val="28"/>
        </w:rPr>
      </w:pPr>
      <w:r>
        <w:rPr>
          <w:noProof/>
          <w:sz w:val="28"/>
          <w:szCs w:val="28"/>
        </w:rPr>
        <w:drawing>
          <wp:inline distT="0" distB="0" distL="0" distR="0" wp14:anchorId="048F2687" wp14:editId="50A6A936">
            <wp:extent cx="4842662" cy="3920660"/>
            <wp:effectExtent l="0" t="0" r="0" b="3810"/>
            <wp:docPr id="10010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7714" cy="3924750"/>
                    </a:xfrm>
                    <a:prstGeom prst="rect">
                      <a:avLst/>
                    </a:prstGeom>
                    <a:noFill/>
                  </pic:spPr>
                </pic:pic>
              </a:graphicData>
            </a:graphic>
          </wp:inline>
        </w:drawing>
      </w:r>
    </w:p>
    <w:p w14:paraId="7103EF8C" w14:textId="77777777" w:rsidR="00E545DA" w:rsidRDefault="00000000">
      <w:pPr>
        <w:spacing w:after="120"/>
      </w:pPr>
      <w:r>
        <w:t>Insight: Lead times increase slightly with higher historical demand.</w:t>
      </w:r>
    </w:p>
    <w:p w14:paraId="6152ADD2" w14:textId="77777777" w:rsidR="00F5712A" w:rsidRDefault="00F5712A">
      <w:pPr>
        <w:spacing w:after="120"/>
        <w:rPr>
          <w:b/>
        </w:rPr>
      </w:pPr>
    </w:p>
    <w:p w14:paraId="3F09B423" w14:textId="2C981462" w:rsidR="00E545DA" w:rsidRDefault="00000000">
      <w:pPr>
        <w:spacing w:after="120"/>
        <w:rPr>
          <w:b/>
          <w:sz w:val="28"/>
          <w:szCs w:val="28"/>
        </w:rPr>
      </w:pPr>
      <w:r w:rsidRPr="00F5712A">
        <w:rPr>
          <w:b/>
          <w:sz w:val="28"/>
          <w:szCs w:val="28"/>
        </w:rPr>
        <w:lastRenderedPageBreak/>
        <w:t>Delay Category Frequency</w:t>
      </w:r>
    </w:p>
    <w:p w14:paraId="64AE4B17" w14:textId="63E8A233" w:rsidR="00F5712A" w:rsidRPr="00F5712A" w:rsidRDefault="00F5712A">
      <w:pPr>
        <w:spacing w:after="120"/>
        <w:rPr>
          <w:sz w:val="28"/>
          <w:szCs w:val="28"/>
        </w:rPr>
      </w:pPr>
      <w:r w:rsidRPr="00F5712A">
        <w:rPr>
          <w:noProof/>
          <w:sz w:val="28"/>
          <w:szCs w:val="28"/>
        </w:rPr>
        <w:drawing>
          <wp:inline distT="0" distB="0" distL="0" distR="0" wp14:anchorId="6EA36EEB" wp14:editId="1F23EB3A">
            <wp:extent cx="4608576" cy="4083957"/>
            <wp:effectExtent l="0" t="0" r="1905" b="0"/>
            <wp:docPr id="716890352" name="Picture 1" descr="A graph with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90352" name="Picture 1" descr="A graph with green squares&#10;&#10;AI-generated content may be incorrect."/>
                    <pic:cNvPicPr/>
                  </pic:nvPicPr>
                  <pic:blipFill>
                    <a:blip r:embed="rId16"/>
                    <a:stretch>
                      <a:fillRect/>
                    </a:stretch>
                  </pic:blipFill>
                  <pic:spPr>
                    <a:xfrm>
                      <a:off x="0" y="0"/>
                      <a:ext cx="4614205" cy="4088946"/>
                    </a:xfrm>
                    <a:prstGeom prst="rect">
                      <a:avLst/>
                    </a:prstGeom>
                  </pic:spPr>
                </pic:pic>
              </a:graphicData>
            </a:graphic>
          </wp:inline>
        </w:drawing>
      </w:r>
    </w:p>
    <w:p w14:paraId="1470E924" w14:textId="77777777" w:rsidR="00E545DA" w:rsidRDefault="00000000">
      <w:pPr>
        <w:spacing w:after="120"/>
      </w:pPr>
      <w:r>
        <w:t>Insight: The majority of delays fall under one or two categories — e.g., 'Traffic' or 'Customs'.</w:t>
      </w:r>
    </w:p>
    <w:p w14:paraId="4AACC5A5" w14:textId="6C7CF780" w:rsidR="00E545DA" w:rsidRDefault="00000000">
      <w:pPr>
        <w:spacing w:after="120"/>
        <w:rPr>
          <w:b/>
          <w:sz w:val="28"/>
          <w:szCs w:val="28"/>
        </w:rPr>
      </w:pPr>
      <w:r w:rsidRPr="00F5712A">
        <w:rPr>
          <w:b/>
          <w:sz w:val="28"/>
          <w:szCs w:val="28"/>
        </w:rPr>
        <w:t>Temperature Bands vs Cargo Condition</w:t>
      </w:r>
    </w:p>
    <w:p w14:paraId="76229057" w14:textId="7C88C19B" w:rsidR="00F5712A" w:rsidRPr="00F5712A" w:rsidRDefault="00F5712A">
      <w:pPr>
        <w:spacing w:after="120"/>
        <w:rPr>
          <w:sz w:val="28"/>
          <w:szCs w:val="28"/>
        </w:rPr>
      </w:pPr>
      <w:r w:rsidRPr="00F5712A">
        <w:rPr>
          <w:noProof/>
          <w:sz w:val="28"/>
          <w:szCs w:val="28"/>
        </w:rPr>
        <w:drawing>
          <wp:inline distT="0" distB="0" distL="0" distR="0" wp14:anchorId="25785FD4" wp14:editId="1377EC36">
            <wp:extent cx="5899427" cy="3584448"/>
            <wp:effectExtent l="0" t="0" r="6350" b="0"/>
            <wp:docPr id="2137201423"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01423" name="Picture 1" descr="A graph of a diagram&#10;&#10;AI-generated content may be incorrect."/>
                    <pic:cNvPicPr/>
                  </pic:nvPicPr>
                  <pic:blipFill>
                    <a:blip r:embed="rId17"/>
                    <a:stretch>
                      <a:fillRect/>
                    </a:stretch>
                  </pic:blipFill>
                  <pic:spPr>
                    <a:xfrm>
                      <a:off x="0" y="0"/>
                      <a:ext cx="5916286" cy="3594691"/>
                    </a:xfrm>
                    <a:prstGeom prst="rect">
                      <a:avLst/>
                    </a:prstGeom>
                  </pic:spPr>
                </pic:pic>
              </a:graphicData>
            </a:graphic>
          </wp:inline>
        </w:drawing>
      </w:r>
    </w:p>
    <w:p w14:paraId="380DE38F" w14:textId="77777777" w:rsidR="00E545DA" w:rsidRDefault="00000000">
      <w:pPr>
        <w:spacing w:after="120"/>
      </w:pPr>
      <w:r>
        <w:t>Insight: Higher temperatures correspond with worse cargo condition scores.</w:t>
      </w:r>
    </w:p>
    <w:p w14:paraId="07DFB547" w14:textId="6CA066D9" w:rsidR="00E545DA" w:rsidRPr="00F5712A" w:rsidRDefault="00000000">
      <w:pPr>
        <w:spacing w:after="120"/>
        <w:rPr>
          <w:sz w:val="28"/>
          <w:szCs w:val="28"/>
        </w:rPr>
      </w:pPr>
      <w:r w:rsidRPr="00F5712A">
        <w:rPr>
          <w:b/>
          <w:sz w:val="28"/>
          <w:szCs w:val="28"/>
        </w:rPr>
        <w:lastRenderedPageBreak/>
        <w:t>Day of Week vs Delivery Efficiency</w:t>
      </w:r>
    </w:p>
    <w:p w14:paraId="08A833A5" w14:textId="0535B244" w:rsidR="00F5712A" w:rsidRDefault="00F5712A">
      <w:pPr>
        <w:spacing w:after="120"/>
        <w:rPr>
          <w:i/>
        </w:rPr>
      </w:pPr>
      <w:r w:rsidRPr="00F5712A">
        <w:rPr>
          <w:i/>
          <w:noProof/>
        </w:rPr>
        <w:drawing>
          <wp:inline distT="0" distB="0" distL="0" distR="0" wp14:anchorId="78048B7A" wp14:editId="520D7855">
            <wp:extent cx="3858149" cy="3123590"/>
            <wp:effectExtent l="0" t="0" r="9525" b="635"/>
            <wp:docPr id="1959245788" name="Picture 1" descr="A graph of blue and blac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45788" name="Picture 1" descr="A graph of blue and black bars&#10;&#10;AI-generated content may be incorrect."/>
                    <pic:cNvPicPr/>
                  </pic:nvPicPr>
                  <pic:blipFill>
                    <a:blip r:embed="rId18"/>
                    <a:stretch>
                      <a:fillRect/>
                    </a:stretch>
                  </pic:blipFill>
                  <pic:spPr>
                    <a:xfrm>
                      <a:off x="0" y="0"/>
                      <a:ext cx="3864839" cy="3129006"/>
                    </a:xfrm>
                    <a:prstGeom prst="rect">
                      <a:avLst/>
                    </a:prstGeom>
                  </pic:spPr>
                </pic:pic>
              </a:graphicData>
            </a:graphic>
          </wp:inline>
        </w:drawing>
      </w:r>
    </w:p>
    <w:p w14:paraId="4A23F35C" w14:textId="60967F8D" w:rsidR="00E545DA" w:rsidRDefault="00000000">
      <w:pPr>
        <w:spacing w:after="120"/>
      </w:pPr>
      <w:r>
        <w:t>Insight: Certain days (e.g., Mondays or Fridays) show lower efficiency.</w:t>
      </w:r>
    </w:p>
    <w:p w14:paraId="603BFBCB" w14:textId="175CAF22" w:rsidR="00E545DA" w:rsidRPr="00F5712A" w:rsidRDefault="00000000">
      <w:pPr>
        <w:spacing w:after="120"/>
        <w:rPr>
          <w:sz w:val="28"/>
          <w:szCs w:val="28"/>
        </w:rPr>
      </w:pPr>
      <w:r w:rsidRPr="00F5712A">
        <w:rPr>
          <w:b/>
          <w:sz w:val="28"/>
          <w:szCs w:val="28"/>
        </w:rPr>
        <w:t>Risk Score Distribution</w:t>
      </w:r>
    </w:p>
    <w:p w14:paraId="26F42E3B" w14:textId="0C21FD25" w:rsidR="00F5712A" w:rsidRDefault="00F5712A">
      <w:pPr>
        <w:spacing w:after="120"/>
        <w:rPr>
          <w:i/>
        </w:rPr>
      </w:pPr>
      <w:r w:rsidRPr="00F5712A">
        <w:rPr>
          <w:i/>
          <w:noProof/>
        </w:rPr>
        <w:drawing>
          <wp:inline distT="0" distB="0" distL="0" distR="0" wp14:anchorId="0EF920BA" wp14:editId="0EDAADE3">
            <wp:extent cx="5438775" cy="4333875"/>
            <wp:effectExtent l="0" t="0" r="9525" b="9525"/>
            <wp:docPr id="1227872576" name="Picture 1" descr="A graph with purpl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72576" name="Picture 1" descr="A graph with purple bars&#10;&#10;AI-generated content may be incorrect."/>
                    <pic:cNvPicPr/>
                  </pic:nvPicPr>
                  <pic:blipFill>
                    <a:blip r:embed="rId19"/>
                    <a:stretch>
                      <a:fillRect/>
                    </a:stretch>
                  </pic:blipFill>
                  <pic:spPr>
                    <a:xfrm>
                      <a:off x="0" y="0"/>
                      <a:ext cx="5438775" cy="4333875"/>
                    </a:xfrm>
                    <a:prstGeom prst="rect">
                      <a:avLst/>
                    </a:prstGeom>
                  </pic:spPr>
                </pic:pic>
              </a:graphicData>
            </a:graphic>
          </wp:inline>
        </w:drawing>
      </w:r>
    </w:p>
    <w:p w14:paraId="042CBCE6" w14:textId="69CE35D5" w:rsidR="00E545DA" w:rsidRDefault="00000000">
      <w:pPr>
        <w:spacing w:after="120"/>
      </w:pPr>
      <w:r>
        <w:t>Insight: The risk score clusters around a mid-range, with few extreme values.</w:t>
      </w:r>
    </w:p>
    <w:p w14:paraId="35AC076F" w14:textId="77777777" w:rsidR="00F5712A" w:rsidRDefault="00F5712A">
      <w:pPr>
        <w:spacing w:after="120"/>
        <w:rPr>
          <w:b/>
        </w:rPr>
      </w:pPr>
    </w:p>
    <w:p w14:paraId="4357766E" w14:textId="7C0A6405" w:rsidR="00E545DA" w:rsidRDefault="00000000">
      <w:pPr>
        <w:spacing w:after="120"/>
      </w:pPr>
      <w:r>
        <w:rPr>
          <w:b/>
        </w:rPr>
        <w:lastRenderedPageBreak/>
        <w:t>Disruption Likelihood vs Delay Probability</w:t>
      </w:r>
    </w:p>
    <w:p w14:paraId="2F40580A" w14:textId="1759A355" w:rsidR="00F5712A" w:rsidRDefault="00F5712A">
      <w:pPr>
        <w:spacing w:after="120"/>
        <w:rPr>
          <w:i/>
        </w:rPr>
      </w:pPr>
      <w:r w:rsidRPr="00F5712A">
        <w:rPr>
          <w:i/>
          <w:noProof/>
        </w:rPr>
        <w:drawing>
          <wp:inline distT="0" distB="0" distL="0" distR="0" wp14:anchorId="64DBC2C7" wp14:editId="47BEDC98">
            <wp:extent cx="5400675" cy="4333875"/>
            <wp:effectExtent l="0" t="0" r="9525" b="9525"/>
            <wp:docPr id="476935864"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35864" name="Picture 1" descr="A graph of blue dots&#10;&#10;AI-generated content may be incorrect."/>
                    <pic:cNvPicPr/>
                  </pic:nvPicPr>
                  <pic:blipFill>
                    <a:blip r:embed="rId20"/>
                    <a:stretch>
                      <a:fillRect/>
                    </a:stretch>
                  </pic:blipFill>
                  <pic:spPr>
                    <a:xfrm>
                      <a:off x="0" y="0"/>
                      <a:ext cx="5400675" cy="4333875"/>
                    </a:xfrm>
                    <a:prstGeom prst="rect">
                      <a:avLst/>
                    </a:prstGeom>
                  </pic:spPr>
                </pic:pic>
              </a:graphicData>
            </a:graphic>
          </wp:inline>
        </w:drawing>
      </w:r>
    </w:p>
    <w:p w14:paraId="4D269B07" w14:textId="23A5EB4B" w:rsidR="00E545DA" w:rsidRDefault="00000000">
      <w:pPr>
        <w:spacing w:after="120"/>
      </w:pPr>
      <w:r>
        <w:t>Insight: Strong relationship confirms that delay risks can be predicted and managed using disruption signals.</w:t>
      </w:r>
    </w:p>
    <w:p w14:paraId="4E2794F8" w14:textId="002196E1" w:rsidR="00E545DA" w:rsidRDefault="00E545DA">
      <w:pPr>
        <w:spacing w:after="120"/>
      </w:pPr>
    </w:p>
    <w:sectPr w:rsidR="00E545DA" w:rsidSect="00F571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8891287">
    <w:abstractNumId w:val="8"/>
  </w:num>
  <w:num w:numId="2" w16cid:durableId="1560944464">
    <w:abstractNumId w:val="6"/>
  </w:num>
  <w:num w:numId="3" w16cid:durableId="990985152">
    <w:abstractNumId w:val="5"/>
  </w:num>
  <w:num w:numId="4" w16cid:durableId="1432816302">
    <w:abstractNumId w:val="4"/>
  </w:num>
  <w:num w:numId="5" w16cid:durableId="1959796284">
    <w:abstractNumId w:val="7"/>
  </w:num>
  <w:num w:numId="6" w16cid:durableId="789400440">
    <w:abstractNumId w:val="3"/>
  </w:num>
  <w:num w:numId="7" w16cid:durableId="1272858529">
    <w:abstractNumId w:val="2"/>
  </w:num>
  <w:num w:numId="8" w16cid:durableId="1104232945">
    <w:abstractNumId w:val="1"/>
  </w:num>
  <w:num w:numId="9" w16cid:durableId="102887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0F7"/>
    <w:rsid w:val="0015074B"/>
    <w:rsid w:val="0029639D"/>
    <w:rsid w:val="00326F90"/>
    <w:rsid w:val="00874998"/>
    <w:rsid w:val="00AA1D8D"/>
    <w:rsid w:val="00B47730"/>
    <w:rsid w:val="00CB0664"/>
    <w:rsid w:val="00E545DA"/>
    <w:rsid w:val="00F571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441C15"/>
  <w14:defaultImageDpi w14:val="300"/>
  <w15:docId w15:val="{AA683B00-C13A-4388-8176-BF847361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27537">
      <w:bodyDiv w:val="1"/>
      <w:marLeft w:val="0"/>
      <w:marRight w:val="0"/>
      <w:marTop w:val="0"/>
      <w:marBottom w:val="0"/>
      <w:divBdr>
        <w:top w:val="none" w:sz="0" w:space="0" w:color="auto"/>
        <w:left w:val="none" w:sz="0" w:space="0" w:color="auto"/>
        <w:bottom w:val="none" w:sz="0" w:space="0" w:color="auto"/>
        <w:right w:val="none" w:sz="0" w:space="0" w:color="auto"/>
      </w:divBdr>
    </w:div>
    <w:div w:id="546458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ziad khaled  masoud</cp:lastModifiedBy>
  <cp:revision>3</cp:revision>
  <dcterms:created xsi:type="dcterms:W3CDTF">2013-12-23T23:15:00Z</dcterms:created>
  <dcterms:modified xsi:type="dcterms:W3CDTF">2025-04-21T15:10:00Z</dcterms:modified>
  <cp:category/>
</cp:coreProperties>
</file>